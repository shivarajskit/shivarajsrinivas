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5124" w14:textId="77777777" w:rsidR="0073126F" w:rsidRDefault="00000000">
      <w:pPr>
        <w:jc w:val="center"/>
      </w:pPr>
      <w:r>
        <w:rPr>
          <w:b/>
          <w:sz w:val="36"/>
        </w:rPr>
        <w:t>SHIVARAJ SRINIVASA</w:t>
      </w:r>
    </w:p>
    <w:p w14:paraId="3EFDC5EB" w14:textId="77777777" w:rsidR="0073126F" w:rsidRDefault="00000000">
      <w:pPr>
        <w:jc w:val="center"/>
      </w:pPr>
      <w:r>
        <w:t>Senior Frontend Developer | React | Angular | TypeScript | CI/CD | E-commerce Solutions | Australia PR Holder</w:t>
      </w:r>
    </w:p>
    <w:p w14:paraId="289E9B2B" w14:textId="77777777" w:rsidR="0073126F" w:rsidRDefault="00000000">
      <w:pPr>
        <w:jc w:val="center"/>
      </w:pPr>
      <w:r>
        <w:t>Sydney, Australia | +61 468 448 533 | shivarajskit@gmail.com | LinkedIn: linkedin.com/in/shivarajs1 | GitHub: github.com/shivarajskit</w:t>
      </w:r>
    </w:p>
    <w:p w14:paraId="67B38F72" w14:textId="77777777" w:rsidR="0073126F" w:rsidRDefault="0073126F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73126F" w14:paraId="7367AEC8" w14:textId="77777777">
        <w:tc>
          <w:tcPr>
            <w:tcW w:w="4320" w:type="dxa"/>
          </w:tcPr>
          <w:p w14:paraId="6E92E58C" w14:textId="77777777" w:rsidR="0073126F" w:rsidRDefault="0073126F"/>
          <w:p w14:paraId="147D2399" w14:textId="77777777" w:rsidR="0073126F" w:rsidRDefault="00000000">
            <w:r>
              <w:rPr>
                <w:b/>
              </w:rPr>
              <w:t>KEY SKILLS</w:t>
            </w:r>
          </w:p>
          <w:p w14:paraId="1FCB6240" w14:textId="77777777" w:rsidR="0073126F" w:rsidRDefault="00000000">
            <w:r>
              <w:t>Angular 19, React.js, TypeScript, JavaScript (ES6+), HTML5, CSS3, SCSS, Tailwind CSS, Accessibility (WCAG 2.1)</w:t>
            </w:r>
          </w:p>
          <w:p w14:paraId="5884F788" w14:textId="77777777" w:rsidR="0073126F" w:rsidRDefault="00000000">
            <w:r>
              <w:rPr>
                <w:b/>
              </w:rPr>
              <w:t>TOOLS &amp; TECHNOLOGIES</w:t>
            </w:r>
          </w:p>
          <w:p w14:paraId="001904C9" w14:textId="77777777" w:rsidR="0073126F" w:rsidRDefault="00000000">
            <w:r>
              <w:t>GitHub Actions, Jenkins, Azure DevOps, Docker, AWS ECS/EKS, Webpack, VS Code, GitHub Copilot, ChatGPT</w:t>
            </w:r>
          </w:p>
          <w:p w14:paraId="5AD94778" w14:textId="77777777" w:rsidR="0073126F" w:rsidRDefault="00000000">
            <w:r>
              <w:rPr>
                <w:b/>
              </w:rPr>
              <w:t>TESTING</w:t>
            </w:r>
          </w:p>
          <w:p w14:paraId="5C97A621" w14:textId="77777777" w:rsidR="0073126F" w:rsidRDefault="00000000">
            <w:r>
              <w:t>Jest, Jasmine, Karma, Playwright</w:t>
            </w:r>
          </w:p>
          <w:p w14:paraId="40CD17CE" w14:textId="77777777" w:rsidR="0073126F" w:rsidRDefault="00000000">
            <w:r>
              <w:rPr>
                <w:b/>
              </w:rPr>
              <w:t>ARCHITECTURE</w:t>
            </w:r>
          </w:p>
          <w:p w14:paraId="17170F2F" w14:textId="77777777" w:rsidR="0073126F" w:rsidRDefault="00000000">
            <w:r>
              <w:t>Microfrontend, SPA, Responsive UI</w:t>
            </w:r>
          </w:p>
          <w:p w14:paraId="6AAE2D47" w14:textId="77777777" w:rsidR="0073126F" w:rsidRDefault="00000000">
            <w:r>
              <w:rPr>
                <w:b/>
              </w:rPr>
              <w:t>EDUCATION</w:t>
            </w:r>
          </w:p>
          <w:p w14:paraId="370BE744" w14:textId="77777777" w:rsidR="0073126F" w:rsidRDefault="00000000">
            <w:r>
              <w:t>Bachelor of Engineering (Information Science &amp; Engineering)</w:t>
            </w:r>
            <w:r>
              <w:br/>
              <w:t>Visvesvaraya Technological University</w:t>
            </w:r>
          </w:p>
          <w:p w14:paraId="5EB3F9D0" w14:textId="77777777" w:rsidR="0073126F" w:rsidRDefault="00000000">
            <w:r>
              <w:rPr>
                <w:b/>
              </w:rPr>
              <w:t>ACHIEVEMENTS</w:t>
            </w:r>
          </w:p>
          <w:p w14:paraId="39837FCC" w14:textId="77777777" w:rsidR="0073126F" w:rsidRDefault="00000000">
            <w:r>
              <w:t>• Delivered multilingual e-commerce platform across 5 European regions.</w:t>
            </w:r>
            <w:r>
              <w:br/>
              <w:t>• Recognized for innovation in UI performance optimization (2023).</w:t>
            </w:r>
            <w:r>
              <w:br/>
              <w:t>• Mentored frontend developers in Angular, React, and testing practices.</w:t>
            </w:r>
          </w:p>
        </w:tc>
        <w:tc>
          <w:tcPr>
            <w:tcW w:w="4320" w:type="dxa"/>
          </w:tcPr>
          <w:p w14:paraId="04CA89C8" w14:textId="77777777" w:rsidR="0073126F" w:rsidRDefault="0073126F"/>
          <w:p w14:paraId="69147ADF" w14:textId="77777777" w:rsidR="0073126F" w:rsidRDefault="00000000">
            <w:r>
              <w:rPr>
                <w:b/>
              </w:rPr>
              <w:t>SUMMARY</w:t>
            </w:r>
          </w:p>
          <w:p w14:paraId="51BAA636" w14:textId="77777777" w:rsidR="0073126F" w:rsidRDefault="00000000">
            <w:r>
              <w:t>Frontend developer with 12+ years of experience building scalable, high-performance web applications using React, Angular, and TypeScript. Expertise in CI/CD pipelines, accessibility, and multilingual e-commerce applications integrated with SAP Commerce Cloud and AEM Headless.</w:t>
            </w:r>
          </w:p>
          <w:p w14:paraId="0087405C" w14:textId="77777777" w:rsidR="0073126F" w:rsidRDefault="00000000">
            <w:r>
              <w:rPr>
                <w:b/>
              </w:rPr>
              <w:t>PROFESSIONAL EXPERIENCE</w:t>
            </w:r>
          </w:p>
          <w:p w14:paraId="5FBCBB9F" w14:textId="77777777" w:rsidR="0073126F" w:rsidRPr="009D37FB" w:rsidRDefault="00000000">
            <w:pPr>
              <w:rPr>
                <w:b/>
                <w:bCs/>
              </w:rPr>
            </w:pPr>
            <w:r>
              <w:t>Senior Software Engineer II – Frontend</w:t>
            </w:r>
            <w:r>
              <w:br/>
              <w:t>Trelleborg Sealing Solutions India Pvt. Ltd. | Apr 2018 – Present</w:t>
            </w:r>
            <w:r>
              <w:br/>
              <w:t>• Solely developed and modernized Seals-Shop.com, migrating from legacy JSP to Angular 12, TypeScript, and Bootstrap.</w:t>
            </w:r>
            <w:r>
              <w:br/>
              <w:t>• Implemented NgRx and RxJS for scalable, reactive state management.</w:t>
            </w:r>
            <w:r>
              <w:br/>
              <w:t>• Designed and developed core modules — Login/Register, Checkout, Cart, Promotions, and Payment Integration.</w:t>
            </w:r>
            <w:r>
              <w:br/>
              <w:t>• Integrated frontend with REST APIs from SAP Commerce Cloud (Hybris), Oracle ATG, and Endeca / Oracle Commerce Cloud.</w:t>
            </w:r>
            <w:r>
              <w:br/>
              <w:t>• Familiar with AEM Headless (Content &amp; Experience Fragments) for SPA integration and author collaboration.</w:t>
            </w:r>
            <w:r>
              <w:br/>
              <w:t>• Delivered multilingual support (EN, DE, FR, ES, IT) with WCAG 2.1 compliance.</w:t>
            </w:r>
            <w:r>
              <w:br/>
              <w:t xml:space="preserve">• Implemented SSR and Google Tag </w:t>
            </w:r>
            <w:r>
              <w:lastRenderedPageBreak/>
              <w:t>Manager for SEO and analytics.</w:t>
            </w:r>
            <w:r>
              <w:br/>
              <w:t>• Independently upgraded Angular and Spartacus versions by analyzing source code and documentation.</w:t>
            </w:r>
            <w:r>
              <w:br/>
              <w:t>• Contributed to CI/CD pipelines using Jenkins and Docker for automated deployments.</w:t>
            </w:r>
          </w:p>
          <w:p w14:paraId="6676B76D" w14:textId="77777777" w:rsidR="0073126F" w:rsidRDefault="00000000">
            <w:r w:rsidRPr="009D37FB">
              <w:rPr>
                <w:b/>
                <w:bCs/>
              </w:rPr>
              <w:t>Frontend Developer / Software Engineer</w:t>
            </w:r>
            <w:r>
              <w:br/>
              <w:t>Wipro, Cognizant, Neev Technologies, Nexwave Talent Management | 2012 – 2018</w:t>
            </w:r>
            <w:r>
              <w:br/>
              <w:t>• Developed scalable frontends for clients including Ericsson, LinkedIn, Maersk Drilling, and SAP.</w:t>
            </w:r>
            <w:r>
              <w:br/>
              <w:t>• Built telecom UIs with JScore (Ericsson), React components (LinkedIn), hybrid mobile apps (Maersk), and SAP Fiori apps (Neev).</w:t>
            </w:r>
            <w:r>
              <w:br/>
              <w:t>• Improved performance, code maintainability, and reusability across enterprise projects.</w:t>
            </w:r>
            <w:r>
              <w:br/>
              <w:t>• Mentored junior developers and collaborated in Agile delivery environments.</w:t>
            </w:r>
            <w:r>
              <w:br/>
              <w:t>• Provided frontend development support at Cheese Corporate Care using HTML5, CSS3, Bootstrap, JavaScript, jQuery, AJAX, and JSON, converting PSDs into responsive layouts.</w:t>
            </w:r>
          </w:p>
        </w:tc>
      </w:tr>
    </w:tbl>
    <w:p w14:paraId="6BA914DB" w14:textId="77777777" w:rsidR="00216E98" w:rsidRDefault="00216E98"/>
    <w:sectPr w:rsidR="00216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38276">
    <w:abstractNumId w:val="8"/>
  </w:num>
  <w:num w:numId="2" w16cid:durableId="1498615916">
    <w:abstractNumId w:val="6"/>
  </w:num>
  <w:num w:numId="3" w16cid:durableId="354890925">
    <w:abstractNumId w:val="5"/>
  </w:num>
  <w:num w:numId="4" w16cid:durableId="1159931016">
    <w:abstractNumId w:val="4"/>
  </w:num>
  <w:num w:numId="5" w16cid:durableId="563567104">
    <w:abstractNumId w:val="7"/>
  </w:num>
  <w:num w:numId="6" w16cid:durableId="2027899063">
    <w:abstractNumId w:val="3"/>
  </w:num>
  <w:num w:numId="7" w16cid:durableId="106973674">
    <w:abstractNumId w:val="2"/>
  </w:num>
  <w:num w:numId="8" w16cid:durableId="778450321">
    <w:abstractNumId w:val="1"/>
  </w:num>
  <w:num w:numId="9" w16cid:durableId="162110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E98"/>
    <w:rsid w:val="0029639D"/>
    <w:rsid w:val="00326F90"/>
    <w:rsid w:val="0073126F"/>
    <w:rsid w:val="009D37FB"/>
    <w:rsid w:val="00AA1D8D"/>
    <w:rsid w:val="00AA78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D2F69"/>
  <w14:defaultImageDpi w14:val="300"/>
  <w15:docId w15:val="{A30F978B-61A8-4EA3-8A0F-5A56CBEA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Shivaraj S</cp:lastModifiedBy>
  <cp:revision>2</cp:revision>
  <dcterms:created xsi:type="dcterms:W3CDTF">2013-12-23T23:15:00Z</dcterms:created>
  <dcterms:modified xsi:type="dcterms:W3CDTF">2025-10-31T09:59:00Z</dcterms:modified>
  <cp:category/>
</cp:coreProperties>
</file>