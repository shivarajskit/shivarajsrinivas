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A73B" w14:textId="77777777" w:rsidR="00EB5A02" w:rsidRDefault="00000000">
      <w:pPr>
        <w:jc w:val="center"/>
      </w:pPr>
      <w:r>
        <w:rPr>
          <w:b/>
          <w:sz w:val="32"/>
        </w:rPr>
        <w:t>SHIVARAJ SRINIVASA</w:t>
      </w:r>
    </w:p>
    <w:p w14:paraId="6D324112" w14:textId="7286CB22" w:rsidR="00EB5A02" w:rsidRDefault="00000000">
      <w:pPr>
        <w:jc w:val="center"/>
      </w:pPr>
      <w:r>
        <w:t>Senior Frontend Developer | React, Angular, TypeScript</w:t>
      </w:r>
    </w:p>
    <w:p w14:paraId="3BF74A0C" w14:textId="77777777" w:rsidR="00EB5A02" w:rsidRDefault="00000000">
      <w:pPr>
        <w:jc w:val="center"/>
      </w:pPr>
      <w:r>
        <w:rPr>
          <w:sz w:val="20"/>
        </w:rPr>
        <w:t>Sydney, Australia (PR Holder) | +61 468 448 533 | shivarajskit@gmail.com</w:t>
      </w:r>
      <w:r>
        <w:rPr>
          <w:sz w:val="20"/>
        </w:rPr>
        <w:br/>
        <w:t>LinkedIn: linkedin.com/in/shivarajs1 | GitHub: github.com/</w:t>
      </w:r>
      <w:proofErr w:type="spellStart"/>
      <w:r>
        <w:rPr>
          <w:sz w:val="20"/>
        </w:rPr>
        <w:t>shivarajskit</w:t>
      </w:r>
      <w:proofErr w:type="spellEnd"/>
    </w:p>
    <w:p w14:paraId="18E0879A" w14:textId="77777777" w:rsidR="00EB5A02" w:rsidRDefault="00000000">
      <w:pPr>
        <w:pStyle w:val="Heading1"/>
      </w:pPr>
      <w:r>
        <w:t>Summary</w:t>
      </w:r>
    </w:p>
    <w:p w14:paraId="78BEDF3B" w14:textId="2285B3BE" w:rsidR="00EB5A02" w:rsidRDefault="00000000">
      <w:r>
        <w:t>Frontend developer with 12+ years of experience building scalable, high-performance web applications using React, Angular, and JavaScript (ES6+), Redux Toolkit</w:t>
      </w:r>
      <w:r w:rsidRPr="00994A91">
        <w:t xml:space="preserve">, </w:t>
      </w:r>
      <w:r w:rsidR="00994A91" w:rsidRPr="00994A91">
        <w:t>CI/CD pipelines, and delivering multilingual e-commerce applications integrated with SAP Commerce Cloud. Strong focus on performance, accessibility, and modern architecture.</w:t>
      </w:r>
    </w:p>
    <w:p w14:paraId="4D86D4CA" w14:textId="77777777" w:rsidR="00EB5A02" w:rsidRDefault="00000000">
      <w:pPr>
        <w:pStyle w:val="Heading1"/>
      </w:pPr>
      <w:r>
        <w:t>Key Skills</w:t>
      </w:r>
    </w:p>
    <w:p w14:paraId="489E3B0D" w14:textId="2A51E225" w:rsidR="00EB5A02" w:rsidRDefault="00000000">
      <w:r>
        <w:t xml:space="preserve">Frontend: Angular </w:t>
      </w:r>
      <w:r w:rsidR="001C664F">
        <w:t>19</w:t>
      </w:r>
      <w:r>
        <w:t>,</w:t>
      </w:r>
      <w:r w:rsidR="001C664F" w:rsidRPr="001C664F">
        <w:t xml:space="preserve"> </w:t>
      </w:r>
      <w:r w:rsidR="001C664F">
        <w:t>React.js,</w:t>
      </w:r>
      <w:r>
        <w:t xml:space="preserve"> TypeScript, JavaScript (ES6+)</w:t>
      </w:r>
      <w:r>
        <w:br/>
        <w:t>Styling: Tailwind CSS, SCSS, HTML5, CSS3, Accessibility (WCAG 2.1)</w:t>
      </w:r>
      <w:r>
        <w:br/>
        <w:t>Tools: GitHub Actions, Jenkins</w:t>
      </w:r>
      <w:r w:rsidR="001C664F">
        <w:t>, Azure Dev</w:t>
      </w:r>
      <w:r w:rsidR="0077780F">
        <w:t>O</w:t>
      </w:r>
      <w:r w:rsidR="001C664F">
        <w:t>ps</w:t>
      </w:r>
      <w:r>
        <w:t>, Docker, AWS EC</w:t>
      </w:r>
      <w:r w:rsidR="001C664F">
        <w:t>S/EKS</w:t>
      </w:r>
      <w:r>
        <w:t>, Webpack</w:t>
      </w:r>
      <w:r w:rsidR="00174E25">
        <w:t xml:space="preserve">, VS </w:t>
      </w:r>
      <w:r w:rsidR="0077780F">
        <w:t>C</w:t>
      </w:r>
      <w:r w:rsidR="00174E25">
        <w:t xml:space="preserve">ode, </w:t>
      </w:r>
      <w:r w:rsidR="0077780F">
        <w:t>GitHub</w:t>
      </w:r>
      <w:r w:rsidR="00174E25">
        <w:t xml:space="preserve"> </w:t>
      </w:r>
      <w:r w:rsidR="0077780F">
        <w:t>C</w:t>
      </w:r>
      <w:r w:rsidR="00174E25">
        <w:t>opilot, ChatGPT</w:t>
      </w:r>
      <w:r>
        <w:br/>
        <w:t>Testing: Jest, Jasmine</w:t>
      </w:r>
      <w:r w:rsidR="001C664F">
        <w:t>, Karma</w:t>
      </w:r>
      <w:r>
        <w:t>, Playwright</w:t>
      </w:r>
      <w:r>
        <w:br/>
        <w:t xml:space="preserve">Architecture: </w:t>
      </w:r>
      <w:proofErr w:type="spellStart"/>
      <w:r>
        <w:t>Microfrontend</w:t>
      </w:r>
      <w:proofErr w:type="spellEnd"/>
      <w:r>
        <w:t>, SPA, Responsive UI</w:t>
      </w:r>
      <w:r>
        <w:br/>
        <w:t>Methodologies: Agile / Scrum</w:t>
      </w:r>
    </w:p>
    <w:p w14:paraId="794C2A40" w14:textId="77777777" w:rsidR="00EB5A02" w:rsidRDefault="00000000">
      <w:pPr>
        <w:pStyle w:val="Heading1"/>
      </w:pPr>
      <w:r>
        <w:t>Professional Experience</w:t>
      </w:r>
    </w:p>
    <w:p w14:paraId="79FDD2DB" w14:textId="77777777" w:rsidR="00EB5A02" w:rsidRDefault="00000000">
      <w:r>
        <w:rPr>
          <w:b/>
        </w:rPr>
        <w:t>Senior Software Engineer II – Frontend</w:t>
      </w:r>
    </w:p>
    <w:p w14:paraId="25A4AF4B" w14:textId="77777777" w:rsidR="00F3557A" w:rsidRPr="00F3557A" w:rsidRDefault="00F3557A" w:rsidP="00F3557A">
      <w:r w:rsidRPr="00F3557A">
        <w:rPr>
          <w:i/>
          <w:iCs/>
        </w:rPr>
        <w:t>Trelleborg Sealing Solutions India Pvt. Ltd. | Apr 2018 – Present</w:t>
      </w:r>
    </w:p>
    <w:p w14:paraId="39E59E9F" w14:textId="77777777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>Solely developed and modernized the complete Seals-Shop.com e-commerce platform, migrating it from legacy JSP pages to a decoupled, responsive web application using Angular 12, TypeScript, JavaScript (ES6), HTML5, CSS3, and Bootstrap.</w:t>
      </w:r>
    </w:p>
    <w:p w14:paraId="39031374" w14:textId="3605CC77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Implemented state management using </w:t>
      </w:r>
      <w:proofErr w:type="spellStart"/>
      <w:r w:rsidRPr="00F3557A">
        <w:rPr>
          <w:rFonts w:cstheme="majorHAnsi"/>
        </w:rPr>
        <w:t>NgRx</w:t>
      </w:r>
      <w:proofErr w:type="spellEnd"/>
      <w:r w:rsidRPr="00F3557A">
        <w:rPr>
          <w:rFonts w:cstheme="majorHAnsi"/>
        </w:rPr>
        <w:t xml:space="preserve"> and </w:t>
      </w:r>
      <w:proofErr w:type="spellStart"/>
      <w:r w:rsidRPr="00F3557A">
        <w:rPr>
          <w:rFonts w:cstheme="majorHAnsi"/>
        </w:rPr>
        <w:t>RxJS</w:t>
      </w:r>
      <w:proofErr w:type="spellEnd"/>
      <w:r w:rsidRPr="00F3557A">
        <w:rPr>
          <w:rFonts w:cstheme="majorHAnsi"/>
        </w:rPr>
        <w:t xml:space="preserve"> for </w:t>
      </w:r>
      <w:r w:rsidR="009C3043">
        <w:rPr>
          <w:rFonts w:cstheme="majorHAnsi"/>
        </w:rPr>
        <w:t>scalable</w:t>
      </w:r>
      <w:r w:rsidR="009C3043" w:rsidRPr="009C3043">
        <w:rPr>
          <w:rFonts w:cstheme="majorHAnsi"/>
        </w:rPr>
        <w:t>, reactive, and maintainable</w:t>
      </w:r>
      <w:r w:rsidR="009C3043">
        <w:rPr>
          <w:rFonts w:cstheme="majorHAnsi"/>
        </w:rPr>
        <w:t xml:space="preserve"> </w:t>
      </w:r>
      <w:r w:rsidRPr="00F3557A">
        <w:rPr>
          <w:rFonts w:cstheme="majorHAnsi"/>
        </w:rPr>
        <w:t>UI handling.</w:t>
      </w:r>
    </w:p>
    <w:p w14:paraId="460E0CE0" w14:textId="3F5AEE2F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Designed and developed core business modules — </w:t>
      </w:r>
      <w:r w:rsidR="009C3043">
        <w:rPr>
          <w:rFonts w:cstheme="majorHAnsi"/>
        </w:rPr>
        <w:t xml:space="preserve">Login/Register, </w:t>
      </w:r>
      <w:r w:rsidRPr="00F3557A">
        <w:rPr>
          <w:rFonts w:cstheme="majorHAnsi"/>
        </w:rPr>
        <w:t>Account Management, Checkout, Order, Cart, Promotions, and Payment Integration — ensuring secure workflows and optimized UX.</w:t>
      </w:r>
    </w:p>
    <w:p w14:paraId="04399DD8" w14:textId="77777777" w:rsidR="009C3043" w:rsidRPr="009C3043" w:rsidRDefault="009C3043" w:rsidP="00F3557A">
      <w:pPr>
        <w:numPr>
          <w:ilvl w:val="0"/>
          <w:numId w:val="10"/>
        </w:numPr>
        <w:rPr>
          <w:rFonts w:cstheme="majorHAnsi"/>
        </w:rPr>
      </w:pPr>
      <w:r w:rsidRPr="009C3043">
        <w:rPr>
          <w:rFonts w:cstheme="majorHAnsi"/>
        </w:rPr>
        <w:t xml:space="preserve">Integrated frontend with RESTful APIs from SAP Commerce Cloud (Hybris), Oracle ATG, and Endeca / Oracle Commerce Cloud for content delivery, product data, and order management. </w:t>
      </w:r>
    </w:p>
    <w:p w14:paraId="33E24D34" w14:textId="40C5ED9E" w:rsid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lastRenderedPageBreak/>
        <w:t>Delivered multilingual and multi-region support (English, German, French, Spanish, Italian) with WCAG 2.1 accessibility compliance.</w:t>
      </w:r>
    </w:p>
    <w:p w14:paraId="4E66D99D" w14:textId="67FBFBB2" w:rsidR="009C3043" w:rsidRPr="00F3557A" w:rsidRDefault="009C3043" w:rsidP="00F3557A">
      <w:pPr>
        <w:numPr>
          <w:ilvl w:val="0"/>
          <w:numId w:val="10"/>
        </w:numPr>
        <w:rPr>
          <w:rFonts w:cstheme="majorHAnsi"/>
        </w:rPr>
      </w:pPr>
      <w:r w:rsidRPr="009C3043">
        <w:rPr>
          <w:rFonts w:cstheme="majorHAnsi"/>
        </w:rPr>
        <w:t>Implemented Server-Side Rendering (SSR) and integrated Google Analytics / Google Tag Manager (GTM) for enhanced SEO tracking, page performance, and analytics visibility across regions.</w:t>
      </w:r>
    </w:p>
    <w:p w14:paraId="4379ACC3" w14:textId="1D902960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 xml:space="preserve">Contributed to CI/CD pipelines using </w:t>
      </w:r>
      <w:r w:rsidR="009C3043">
        <w:rPr>
          <w:rFonts w:cstheme="majorHAnsi"/>
        </w:rPr>
        <w:t>Jenkins</w:t>
      </w:r>
      <w:r w:rsidRPr="00F3557A">
        <w:rPr>
          <w:rFonts w:cstheme="majorHAnsi"/>
        </w:rPr>
        <w:t xml:space="preserve"> and Docker, enabling automated build and deployment workflows.</w:t>
      </w:r>
    </w:p>
    <w:p w14:paraId="2DE591FA" w14:textId="070D4E3C" w:rsidR="00F3557A" w:rsidRPr="00F3557A" w:rsidRDefault="00F3557A" w:rsidP="00F3557A">
      <w:pPr>
        <w:numPr>
          <w:ilvl w:val="0"/>
          <w:numId w:val="10"/>
        </w:numPr>
        <w:rPr>
          <w:rFonts w:cstheme="majorHAnsi"/>
        </w:rPr>
      </w:pPr>
      <w:r w:rsidRPr="00F3557A">
        <w:rPr>
          <w:rFonts w:cstheme="majorHAnsi"/>
        </w:rPr>
        <w:t>Actively participated in Agile delivery, code reviews, and automated testing using Jasmine, Karma, and Playwright.</w:t>
      </w:r>
    </w:p>
    <w:p w14:paraId="00AED2CA" w14:textId="77777777" w:rsidR="00EB5A02" w:rsidRDefault="00000000">
      <w:r>
        <w:rPr>
          <w:b/>
        </w:rPr>
        <w:t>Frontend Developer / Software Engineer</w:t>
      </w:r>
    </w:p>
    <w:p w14:paraId="3480689B" w14:textId="77777777" w:rsidR="00D14D6B" w:rsidRPr="00D14D6B" w:rsidRDefault="00D14D6B" w:rsidP="00D14D6B">
      <w:r w:rsidRPr="00D14D6B">
        <w:rPr>
          <w:i/>
          <w:iCs/>
        </w:rPr>
        <w:t xml:space="preserve">Wipro, Cognizant, </w:t>
      </w:r>
      <w:proofErr w:type="spellStart"/>
      <w:r w:rsidRPr="00D14D6B">
        <w:rPr>
          <w:i/>
          <w:iCs/>
        </w:rPr>
        <w:t>Neev</w:t>
      </w:r>
      <w:proofErr w:type="spellEnd"/>
      <w:r w:rsidRPr="00D14D6B">
        <w:rPr>
          <w:i/>
          <w:iCs/>
        </w:rPr>
        <w:t xml:space="preserve"> Technologies, </w:t>
      </w:r>
      <w:proofErr w:type="spellStart"/>
      <w:r w:rsidRPr="00D14D6B">
        <w:rPr>
          <w:i/>
          <w:iCs/>
        </w:rPr>
        <w:t>Nexwave</w:t>
      </w:r>
      <w:proofErr w:type="spellEnd"/>
      <w:r w:rsidRPr="00D14D6B">
        <w:rPr>
          <w:i/>
          <w:iCs/>
        </w:rPr>
        <w:t xml:space="preserve"> Talent Management | 2012 – 2018</w:t>
      </w:r>
    </w:p>
    <w:p w14:paraId="3D39E43E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Developed scalable frontend modules for telecom, social, and enterprise clients including Ericsson, LinkedIn, Maersk Drilling, and SAP.</w:t>
      </w:r>
    </w:p>
    <w:p w14:paraId="70F5E182" w14:textId="73065715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Wipro (Ericsson project) – built and optimized telecom management UIs using </w:t>
      </w:r>
      <w:proofErr w:type="spellStart"/>
      <w:r>
        <w:t>JS</w:t>
      </w:r>
      <w:r w:rsidR="0077780F">
        <w:t>C</w:t>
      </w:r>
      <w:r>
        <w:t>ore</w:t>
      </w:r>
      <w:proofErr w:type="spellEnd"/>
      <w:r>
        <w:t xml:space="preserve"> framework</w:t>
      </w:r>
      <w:r w:rsidRPr="00D14D6B">
        <w:t>, improving performance and usability.</w:t>
      </w:r>
    </w:p>
    <w:p w14:paraId="23D920E7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At Cognizant (LinkedIn project) – contributed to React-based UI components, ensuring responsive layouts and modular design.</w:t>
      </w:r>
    </w:p>
    <w:p w14:paraId="5BD00E51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</w:t>
      </w:r>
      <w:proofErr w:type="spellStart"/>
      <w:r w:rsidRPr="00D14D6B">
        <w:t>Nexwave</w:t>
      </w:r>
      <w:proofErr w:type="spellEnd"/>
      <w:r w:rsidRPr="00D14D6B">
        <w:t xml:space="preserve"> – developed Maersk Drilling hybrid mobile apps for Android/iOS using jQuery Mobile.</w:t>
      </w:r>
    </w:p>
    <w:p w14:paraId="57C20F71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 xml:space="preserve">At </w:t>
      </w:r>
      <w:proofErr w:type="spellStart"/>
      <w:r w:rsidRPr="00D14D6B">
        <w:t>Neev</w:t>
      </w:r>
      <w:proofErr w:type="spellEnd"/>
      <w:r w:rsidRPr="00D14D6B">
        <w:t xml:space="preserve"> Technologies – delivered SAP Fiori applications with HTML5, CSS3, and JavaScript, enhancing user workflows and responsiveness.</w:t>
      </w:r>
    </w:p>
    <w:p w14:paraId="4AD74FF8" w14:textId="77777777" w:rsidR="00D14D6B" w:rsidRPr="00D14D6B" w:rsidRDefault="00D14D6B" w:rsidP="00D14D6B">
      <w:pPr>
        <w:numPr>
          <w:ilvl w:val="0"/>
          <w:numId w:val="11"/>
        </w:numPr>
      </w:pPr>
      <w:r w:rsidRPr="00D14D6B">
        <w:t>Improved UI performance, code maintainability, and component reusability across large-scale applications.</w:t>
      </w:r>
    </w:p>
    <w:p w14:paraId="3F749CB9" w14:textId="77777777" w:rsidR="00EB5A02" w:rsidRDefault="00000000">
      <w:pPr>
        <w:pStyle w:val="Heading1"/>
      </w:pPr>
      <w:r>
        <w:t>Education</w:t>
      </w:r>
    </w:p>
    <w:p w14:paraId="77AD2DF6" w14:textId="77777777" w:rsidR="00EB5A02" w:rsidRDefault="00000000">
      <w:r>
        <w:t>Bachelor of Engineering (Information Science &amp; Engineering)</w:t>
      </w:r>
      <w:r>
        <w:br/>
        <w:t>Visvesvaraya Technological University</w:t>
      </w:r>
    </w:p>
    <w:p w14:paraId="49C91E84" w14:textId="77777777" w:rsidR="00EB5A02" w:rsidRDefault="00000000">
      <w:pPr>
        <w:pStyle w:val="Heading1"/>
      </w:pPr>
      <w:r>
        <w:t>Achievements</w:t>
      </w:r>
    </w:p>
    <w:p w14:paraId="43A49A60" w14:textId="1BB637E8" w:rsidR="00EB5A02" w:rsidRDefault="00000000">
      <w:r>
        <w:t>• Delivered multilingual e-commerce platform across 5 European regions.</w:t>
      </w:r>
      <w:r>
        <w:br/>
        <w:t>• Recognized for innovation in UI performance optimization (2023).</w:t>
      </w:r>
      <w:r>
        <w:br/>
        <w:t>• Mentored frontend developers in</w:t>
      </w:r>
      <w:r w:rsidR="00780C81">
        <w:t xml:space="preserve"> Angular,</w:t>
      </w:r>
      <w:r>
        <w:t xml:space="preserve"> React, Redux Toolkit, and automated testing practices.</w:t>
      </w:r>
    </w:p>
    <w:sectPr w:rsidR="00EB5A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AD2BDB"/>
    <w:multiLevelType w:val="multilevel"/>
    <w:tmpl w:val="69D6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9003D"/>
    <w:multiLevelType w:val="multilevel"/>
    <w:tmpl w:val="CB1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371406">
    <w:abstractNumId w:val="8"/>
  </w:num>
  <w:num w:numId="2" w16cid:durableId="558512545">
    <w:abstractNumId w:val="6"/>
  </w:num>
  <w:num w:numId="3" w16cid:durableId="57097874">
    <w:abstractNumId w:val="5"/>
  </w:num>
  <w:num w:numId="4" w16cid:durableId="2045789986">
    <w:abstractNumId w:val="4"/>
  </w:num>
  <w:num w:numId="5" w16cid:durableId="2114930863">
    <w:abstractNumId w:val="7"/>
  </w:num>
  <w:num w:numId="6" w16cid:durableId="422069670">
    <w:abstractNumId w:val="3"/>
  </w:num>
  <w:num w:numId="7" w16cid:durableId="870343278">
    <w:abstractNumId w:val="2"/>
  </w:num>
  <w:num w:numId="8" w16cid:durableId="1393886116">
    <w:abstractNumId w:val="1"/>
  </w:num>
  <w:num w:numId="9" w16cid:durableId="1445342977">
    <w:abstractNumId w:val="0"/>
  </w:num>
  <w:num w:numId="10" w16cid:durableId="2047291648">
    <w:abstractNumId w:val="10"/>
  </w:num>
  <w:num w:numId="11" w16cid:durableId="187451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E25"/>
    <w:rsid w:val="001C664F"/>
    <w:rsid w:val="0029639D"/>
    <w:rsid w:val="00326F90"/>
    <w:rsid w:val="004A02A4"/>
    <w:rsid w:val="0077780F"/>
    <w:rsid w:val="00780C81"/>
    <w:rsid w:val="00994A91"/>
    <w:rsid w:val="009C3043"/>
    <w:rsid w:val="00AA1D8D"/>
    <w:rsid w:val="00AE6FD1"/>
    <w:rsid w:val="00B47730"/>
    <w:rsid w:val="00BA7A8C"/>
    <w:rsid w:val="00CB0664"/>
    <w:rsid w:val="00D14D6B"/>
    <w:rsid w:val="00E3661D"/>
    <w:rsid w:val="00EB5A02"/>
    <w:rsid w:val="00F3557A"/>
    <w:rsid w:val="00F975F2"/>
    <w:rsid w:val="00FB3B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92CDA"/>
  <w14:defaultImageDpi w14:val="300"/>
  <w15:docId w15:val="{BF2D88AD-6C60-4AA9-86DF-96C376CE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Shivaraj S</cp:lastModifiedBy>
  <cp:revision>11</cp:revision>
  <dcterms:created xsi:type="dcterms:W3CDTF">2013-12-23T23:15:00Z</dcterms:created>
  <dcterms:modified xsi:type="dcterms:W3CDTF">2025-10-31T07:17:00Z</dcterms:modified>
  <cp:category/>
</cp:coreProperties>
</file>